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4A8C" w14:textId="77777777" w:rsidR="004C3136" w:rsidRPr="00F9110E" w:rsidRDefault="00000000">
      <w:pPr>
        <w:pStyle w:val="Heading2"/>
        <w:rPr>
          <w:rFonts w:ascii="SF Pro" w:hAnsi="SF Pro"/>
        </w:rPr>
      </w:pPr>
      <w:r w:rsidRPr="00F9110E">
        <w:rPr>
          <w:rFonts w:ascii="SF Pro" w:hAnsi="SF Pro"/>
        </w:rPr>
        <w:t>1. Choose Your Crop</w:t>
      </w:r>
    </w:p>
    <w:p w14:paraId="3733C5E9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Circle or write the crop your group will design a farm for:</w:t>
      </w:r>
    </w:p>
    <w:p w14:paraId="583C4872" w14:textId="77777777" w:rsidR="004C3136" w:rsidRPr="00F9110E" w:rsidRDefault="00000000" w:rsidP="00D264DE">
      <w:pPr>
        <w:pStyle w:val="ListBullet"/>
        <w:numPr>
          <w:ilvl w:val="0"/>
          <w:numId w:val="0"/>
        </w:numPr>
        <w:ind w:left="360" w:hanging="360"/>
        <w:rPr>
          <w:rFonts w:ascii="SF Pro" w:hAnsi="SF Pro"/>
        </w:rPr>
      </w:pPr>
      <w:r w:rsidRPr="00F9110E">
        <w:rPr>
          <w:rFonts w:ascii="Apple Color Emoji" w:hAnsi="Apple Color Emoji" w:cs="Apple Color Emoji"/>
        </w:rPr>
        <w:t>🍓</w:t>
      </w:r>
      <w:r w:rsidRPr="00F9110E">
        <w:rPr>
          <w:rFonts w:ascii="SF Pro" w:hAnsi="SF Pro"/>
        </w:rPr>
        <w:t xml:space="preserve"> Strawberries     </w:t>
      </w:r>
      <w:r w:rsidRPr="00F9110E">
        <w:rPr>
          <w:rFonts w:ascii="Apple Color Emoji" w:hAnsi="Apple Color Emoji" w:cs="Apple Color Emoji"/>
        </w:rPr>
        <w:t>🥔</w:t>
      </w:r>
      <w:r w:rsidRPr="00F9110E">
        <w:rPr>
          <w:rFonts w:ascii="SF Pro" w:hAnsi="SF Pro"/>
        </w:rPr>
        <w:t xml:space="preserve"> Sweet Potatoes     </w:t>
      </w:r>
      <w:r w:rsidRPr="00F9110E">
        <w:rPr>
          <w:rFonts w:ascii="Apple Color Emoji" w:hAnsi="Apple Color Emoji" w:cs="Apple Color Emoji"/>
        </w:rPr>
        <w:t>🫐</w:t>
      </w:r>
      <w:r w:rsidRPr="00F9110E">
        <w:rPr>
          <w:rFonts w:ascii="SF Pro" w:hAnsi="SF Pro"/>
        </w:rPr>
        <w:t xml:space="preserve"> Blueberries</w:t>
      </w:r>
    </w:p>
    <w:p w14:paraId="1BB41E39" w14:textId="77777777" w:rsidR="004C3136" w:rsidRPr="00F9110E" w:rsidRDefault="00000000">
      <w:pPr>
        <w:pStyle w:val="Heading2"/>
        <w:rPr>
          <w:rFonts w:ascii="SF Pro" w:hAnsi="SF Pro"/>
        </w:rPr>
      </w:pPr>
      <w:r w:rsidRPr="00F9110E">
        <w:rPr>
          <w:rFonts w:ascii="SF Pro" w:hAnsi="SF Pro"/>
        </w:rPr>
        <w:t>2. Analyze the Map</w:t>
      </w:r>
    </w:p>
    <w:p w14:paraId="67F83E41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Look at the soil and climate zones on your map.</w:t>
      </w:r>
    </w:p>
    <w:p w14:paraId="397943BE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What type of soil does your crop like?</w:t>
      </w:r>
    </w:p>
    <w:p w14:paraId="7C289AB9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3CC4AF15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What climate zone is best for your crop?</w:t>
      </w:r>
    </w:p>
    <w:p w14:paraId="607D867A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4A9CEBF5" w14:textId="77777777" w:rsidR="004C3136" w:rsidRPr="00F9110E" w:rsidRDefault="00000000">
      <w:pPr>
        <w:pStyle w:val="Heading2"/>
        <w:rPr>
          <w:rFonts w:ascii="SF Pro" w:hAnsi="SF Pro"/>
        </w:rPr>
      </w:pPr>
      <w:r w:rsidRPr="00F9110E">
        <w:rPr>
          <w:rFonts w:ascii="SF Pro" w:hAnsi="SF Pro"/>
        </w:rPr>
        <w:t>3. Choose a Farm Location</w:t>
      </w:r>
    </w:p>
    <w:p w14:paraId="0114F697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Circle the area on your map where your group will plant. Then answer:</w:t>
      </w:r>
    </w:p>
    <w:p w14:paraId="1C44B781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Why did you choose this spot?</w:t>
      </w:r>
    </w:p>
    <w:p w14:paraId="13408FA2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2ED2E892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6C30F966" w14:textId="77777777" w:rsidR="004C3136" w:rsidRPr="00F9110E" w:rsidRDefault="00000000">
      <w:pPr>
        <w:pStyle w:val="Heading2"/>
        <w:rPr>
          <w:rFonts w:ascii="SF Pro" w:hAnsi="SF Pro"/>
        </w:rPr>
      </w:pPr>
      <w:r w:rsidRPr="00F9110E">
        <w:rPr>
          <w:rFonts w:ascii="SF Pro" w:hAnsi="SF Pro"/>
        </w:rPr>
        <w:t>4. Disaster Strikes!</w:t>
      </w:r>
    </w:p>
    <w:p w14:paraId="2DDCA3C5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Draw or receive your disaster card (flood, drought, hurricane, etc.).</w:t>
      </w:r>
    </w:p>
    <w:p w14:paraId="04839968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What happened to your farm?</w:t>
      </w:r>
    </w:p>
    <w:p w14:paraId="47A0E048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01C8F829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What change will your group make to protect your farm or recover?</w:t>
      </w:r>
    </w:p>
    <w:p w14:paraId="15E4F3BF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0B67985F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204D1E8C" w14:textId="77777777" w:rsidR="004C3136" w:rsidRPr="00F9110E" w:rsidRDefault="00000000">
      <w:pPr>
        <w:pStyle w:val="Heading2"/>
        <w:rPr>
          <w:rFonts w:ascii="SF Pro" w:hAnsi="SF Pro"/>
        </w:rPr>
      </w:pPr>
      <w:r w:rsidRPr="00F9110E">
        <w:rPr>
          <w:rFonts w:ascii="SF Pro" w:hAnsi="SF Pro"/>
        </w:rPr>
        <w:t>5. What Did You Learn?</w:t>
      </w:r>
    </w:p>
    <w:p w14:paraId="4999B6E0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What’s one thing you learned about farming with maps or AI?</w:t>
      </w:r>
    </w:p>
    <w:p w14:paraId="29099D4C" w14:textId="77777777" w:rsidR="004C3136" w:rsidRPr="00F9110E" w:rsidRDefault="00000000">
      <w:pPr>
        <w:rPr>
          <w:rFonts w:ascii="SF Pro" w:hAnsi="SF Pro"/>
        </w:rPr>
      </w:pPr>
      <w:r w:rsidRPr="00F9110E">
        <w:rPr>
          <w:rFonts w:ascii="SF Pro" w:hAnsi="SF Pro"/>
        </w:rPr>
        <w:t>__________________________________________________________________</w:t>
      </w:r>
    </w:p>
    <w:p w14:paraId="7D5EBEC0" w14:textId="04BD022B" w:rsidR="004C3136" w:rsidRPr="00F9110E" w:rsidRDefault="004C3136">
      <w:pPr>
        <w:rPr>
          <w:rFonts w:ascii="SF Pro" w:hAnsi="SF Pro"/>
        </w:rPr>
      </w:pPr>
    </w:p>
    <w:sectPr w:rsidR="004C3136" w:rsidRPr="00F9110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10759" w14:textId="77777777" w:rsidR="003F5526" w:rsidRDefault="003F5526" w:rsidP="00F9110E">
      <w:pPr>
        <w:spacing w:after="0" w:line="240" w:lineRule="auto"/>
      </w:pPr>
      <w:r>
        <w:separator/>
      </w:r>
    </w:p>
  </w:endnote>
  <w:endnote w:type="continuationSeparator" w:id="0">
    <w:p w14:paraId="45EA4E32" w14:textId="77777777" w:rsidR="003F5526" w:rsidRDefault="003F5526" w:rsidP="00F9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FAA08" w14:textId="164C44B7" w:rsidR="00F9110E" w:rsidRPr="00F9110E" w:rsidRDefault="00F9110E" w:rsidP="00F9110E">
    <w:pPr>
      <w:pStyle w:val="Footer"/>
      <w:rPr>
        <w:rFonts w:ascii="SF Pro" w:hAnsi="SF Pro"/>
        <w:sz w:val="20"/>
        <w:szCs w:val="20"/>
      </w:rPr>
    </w:pPr>
    <w:r>
      <w:rPr>
        <w:rFonts w:ascii="SF Pro" w:hAnsi="SF Pro"/>
        <w:sz w:val="20"/>
        <w:szCs w:val="20"/>
      </w:rPr>
      <w:t>Youth Map Lab is a program designed by the</w:t>
    </w:r>
    <w:r w:rsidRPr="00F9110E">
      <w:rPr>
        <w:rFonts w:ascii="SF Pro" w:hAnsi="SF Pro"/>
        <w:sz w:val="20"/>
        <w:szCs w:val="20"/>
      </w:rPr>
      <w:t xml:space="preserve"> National 4-H Geospatial Leadership Team</w:t>
    </w:r>
  </w:p>
  <w:p w14:paraId="03F87DEF" w14:textId="25E125DA" w:rsidR="00F9110E" w:rsidRPr="00F9110E" w:rsidRDefault="00F9110E" w:rsidP="00F9110E">
    <w:pPr>
      <w:pStyle w:val="Footer"/>
      <w:rPr>
        <w:rFonts w:ascii="SF Pro" w:hAnsi="SF Pro"/>
        <w:sz w:val="20"/>
        <w:szCs w:val="20"/>
      </w:rPr>
    </w:pPr>
    <w:r w:rsidRPr="00F9110E">
      <w:rPr>
        <w:rFonts w:ascii="SF Pro" w:hAnsi="SF Pro"/>
        <w:sz w:val="20"/>
        <w:szCs w:val="20"/>
      </w:rPr>
      <w:t xml:space="preserve">Developed by Brandon Estevez </w:t>
    </w:r>
    <w:r w:rsidRPr="00F9110E">
      <w:rPr>
        <w:rFonts w:ascii="SF Pro" w:hAnsi="SF Pro"/>
        <w:sz w:val="20"/>
        <w:szCs w:val="20"/>
      </w:rPr>
      <w:t>&amp; Barbaree Ash Duke</w:t>
    </w:r>
    <w:r w:rsidRPr="00F9110E">
      <w:rPr>
        <w:rFonts w:ascii="SF Pro" w:hAnsi="SF Pro"/>
        <w:sz w:val="20"/>
        <w:szCs w:val="20"/>
      </w:rPr>
      <w:br/>
      <w:t>www.national4hgeospatialteam.us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6547F" w14:textId="77777777" w:rsidR="003F5526" w:rsidRDefault="003F5526" w:rsidP="00F9110E">
      <w:pPr>
        <w:spacing w:after="0" w:line="240" w:lineRule="auto"/>
      </w:pPr>
      <w:r>
        <w:separator/>
      </w:r>
    </w:p>
  </w:footnote>
  <w:footnote w:type="continuationSeparator" w:id="0">
    <w:p w14:paraId="145F5092" w14:textId="77777777" w:rsidR="003F5526" w:rsidRDefault="003F5526" w:rsidP="00F91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D051" w14:textId="77777777" w:rsidR="00F9110E" w:rsidRPr="00F9110E" w:rsidRDefault="00F9110E" w:rsidP="00F9110E">
    <w:pPr>
      <w:pStyle w:val="Heading1"/>
      <w:rPr>
        <w:rFonts w:ascii="SF Pro" w:hAnsi="SF Pro"/>
      </w:rPr>
    </w:pPr>
    <w:r w:rsidRPr="00F9110E">
      <w:rPr>
        <w:rFonts w:ascii="Apple Color Emoji" w:hAnsi="Apple Color Emoji" w:cs="Apple Color Emoji"/>
      </w:rPr>
      <w:t>🛰️</w:t>
    </w:r>
    <w:r w:rsidRPr="00F9110E">
      <w:rPr>
        <w:rFonts w:ascii="SF Pro" w:hAnsi="SF Pro"/>
      </w:rPr>
      <w:t xml:space="preserve"> From Satellites to Seeds: Student Farm Planner</w:t>
    </w:r>
  </w:p>
  <w:p w14:paraId="3ED86D11" w14:textId="1A009B8E" w:rsidR="00F9110E" w:rsidRPr="00F9110E" w:rsidRDefault="00F9110E" w:rsidP="00F9110E">
    <w:pPr>
      <w:rPr>
        <w:rFonts w:ascii="SF Pro" w:hAnsi="SF Pro"/>
      </w:rPr>
    </w:pPr>
    <w:r w:rsidRPr="00F9110E">
      <w:rPr>
        <w:rFonts w:ascii="SF Pro" w:hAnsi="SF Pro"/>
      </w:rPr>
      <w:t>Use this worksheet to plan, adapt, and explain your smart farm during today's AI + GIS workshop</w:t>
    </w:r>
    <w:r>
      <w:rPr>
        <w:rFonts w:ascii="SF Pro" w:hAnsi="SF Pro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043223">
    <w:abstractNumId w:val="8"/>
  </w:num>
  <w:num w:numId="2" w16cid:durableId="664161596">
    <w:abstractNumId w:val="6"/>
  </w:num>
  <w:num w:numId="3" w16cid:durableId="579876333">
    <w:abstractNumId w:val="5"/>
  </w:num>
  <w:num w:numId="4" w16cid:durableId="1676566690">
    <w:abstractNumId w:val="4"/>
  </w:num>
  <w:num w:numId="5" w16cid:durableId="1426877583">
    <w:abstractNumId w:val="7"/>
  </w:num>
  <w:num w:numId="6" w16cid:durableId="1805006992">
    <w:abstractNumId w:val="3"/>
  </w:num>
  <w:num w:numId="7" w16cid:durableId="1219052478">
    <w:abstractNumId w:val="2"/>
  </w:num>
  <w:num w:numId="8" w16cid:durableId="147989352">
    <w:abstractNumId w:val="1"/>
  </w:num>
  <w:num w:numId="9" w16cid:durableId="152413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FC3"/>
    <w:rsid w:val="0006063C"/>
    <w:rsid w:val="0015074B"/>
    <w:rsid w:val="0029639D"/>
    <w:rsid w:val="00326F90"/>
    <w:rsid w:val="003F5526"/>
    <w:rsid w:val="004C3136"/>
    <w:rsid w:val="00AA1D8D"/>
    <w:rsid w:val="00B47730"/>
    <w:rsid w:val="00CB0664"/>
    <w:rsid w:val="00D264DE"/>
    <w:rsid w:val="00F911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D021B"/>
  <w14:defaultImageDpi w14:val="300"/>
  <w15:docId w15:val="{7A9CEEC7-B397-1C4E-A3D6-A8CF09FF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1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William Estevez</cp:lastModifiedBy>
  <cp:revision>3</cp:revision>
  <cp:lastPrinted>2025-05-18T22:02:00Z</cp:lastPrinted>
  <dcterms:created xsi:type="dcterms:W3CDTF">2025-05-18T22:02:00Z</dcterms:created>
  <dcterms:modified xsi:type="dcterms:W3CDTF">2025-05-18T22:03:00Z</dcterms:modified>
  <cp:category/>
</cp:coreProperties>
</file>